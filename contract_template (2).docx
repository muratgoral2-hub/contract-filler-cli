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This agreement is made between {company}, represented by {name} {surname}, holding the position of {position}, starting on {start_date}.</w:t>
      </w:r>
    </w:p>
    <w:p>
      <w:r>
        <w:br/>
        <w:t>Signature:</w:t>
        <w:br/>
        <w:t>____________________</w:t>
        <w:br/>
        <w:t>Company Representative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